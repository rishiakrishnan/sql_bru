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SELECT * FROM users WHERE username = 'admin' AND password = 'password'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